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13912-2025 i Stenungsunds kommun</w:t>
      </w:r>
    </w:p>
    <w:p>
      <w:r>
        <w:t>Detta dokument behandlar höga naturvärden i avverkningsanmälan A 13912-2025 i Stenungsunds kommun. Denna avverkningsanmälan inkom 2025-03-21 15:34:43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3912-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6432259, E 320946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