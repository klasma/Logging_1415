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11794-2025 i Stenungsunds kommun</w:t>
      </w:r>
    </w:p>
    <w:p>
      <w:r>
        <w:t>Detta dokument behandlar höga naturvärden i avverkningsanmälan A 11794-2025 i Stenungsunds kommun. Denna avverkningsanmälan inkom 2025-03-11 17:45:04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groda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11794-2025 karta.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6436717, E 319246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