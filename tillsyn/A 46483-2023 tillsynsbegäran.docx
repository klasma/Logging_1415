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46483-2023 i Stenungsunds kommun</w:t>
      </w:r>
    </w:p>
    <w:p>
      <w:r>
        <w:t>Detta dokument behandlar höga naturvärden i avverkningsanmälan A 46483-2023 i Stenungsunds kommun. Denna avverkningsanmälan inkom 2023-09-28 00:00:00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duvhök (NT, §4), entita (NT, §4), järpe (NT, §4), spillkråka (NT, §4), västlig hakmossa (S), grönsiska (§4), kungsfågel (§4), orre (§4), sångsvan (§4)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46483-2023 karta.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6444544, E 317835 i SWEREF 99 TM.</w:t>
      </w:r>
    </w:p>
    <w:p>
      <w:pPr>
        <w:pStyle w:val="Heading1"/>
      </w:pPr>
      <w:r>
        <w:t>Fridlysta arter</w:t>
      </w:r>
    </w:p>
    <w:p>
      <w:r>
        <w:t>Följande fridlysta arter har sina livsmiljöer och växtplatser i den avverkningsanmälda skogen: duvhök (NT, §4), entita (NT, §4), järpe (NT, §4), spillkråka (NT, §4), grönsiska (§4), kungsfågel (§4), orre (§4), sångsvan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