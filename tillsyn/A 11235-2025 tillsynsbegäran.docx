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11235-2025 i Stenungsunds kommun</w:t>
      </w:r>
    </w:p>
    <w:p>
      <w:r>
        <w:t>Detta dokument behandlar höga naturvärden i avverkningsanmälan A 11235-2025 i Stenungsunds kommun. Denna avverkningsanmälan inkom 2025-03-10 08:42:48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fällmossa (S), klippfrullania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11235-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6439086, E 318724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